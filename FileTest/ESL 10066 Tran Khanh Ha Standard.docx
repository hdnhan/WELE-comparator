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damkina claimed to have x tray vision when she was ten years old she told her mother that she could see what looks like a vacuum cleaner hold two beans and a tomato inside her damkina was too young to know the name of the bodily organs but her mother believed she was talking about her intestine kidney and heart it wasnt long before damkina was diagnosing diseases and identify injuries she said that she could switch from her regular vision to what she calls medical vision medical vision allowed her to see a colorful picture of a persons inside for a split second damkina often got headache and was emotionally exhausted after viewing patients but she was eager to help hoping to pay her waive to medical school she started seeing patients for 400 ruble each in her parents tiny apartment as knew as her gift spread people came from all around russia to consult with the young prodigy they even gathered in group outside where she lived for most of them doctor has been unable to diagnose their problems damkina was the last ditch effort story of damkinas diagnoses run the from finding kidney stones to detect in pregnancy during one test she was able to diagnose a doctors stomach causes along with an exact location she also identified the internal screw and places within a woman who was broken her leg and she refilled another doctor diagnoses of the cancer patient correctly diagnosing the problem as small exist people were so impressed by damkinas ability and scientists on all over the world invited her to their lab she did test in england the united state and japan in perhaps the most famous of these experiments damkina felt she was given description of 7 different medical problems and had to correctly match the problem with 7 patients she needed to get 5 out of 7 to pass the test but only correctly diagnosed 4 of the patients damkinas supporter said that the certificate chance of correctly guessing 4 out of 7 is so unlikely about 2% that it was actually a success to be fair some say extraordinary claims required extraordinary evidences 2% change maybe low but as proof as x tray vision it doesnt cut it other said that no proofs would ever be enough to change the mind of skeptics in the world of the priest and philosopher thomas aqinas to one who has faith no explanation is necessary to one without faith no explanation is possible whether you beat into her ability or not damkina has won a place in hearts of the many patients who have come to her for help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