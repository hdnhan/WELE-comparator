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 love you natasha demkina claims to have x ray vision when she was 10 years old she told her mother that she could see what looked like a vacuum cleaner hose two beans and a tomato inside her demkina was too young to know the names of bodily organs but her mother believes she was talking about her intestines kidneys and heart it wasnt long before demkina was diagnosing diseases and identifying injuries she says that she can easily switch from her regular vision to what she calls medical vision medical vision allows her to see a colorful picture of a persons insides for a split second demkina often got headaches and was emotionally exhausted after viewing patients but she was eager to help hoping to pay her way to medical school she started seeing patients for 400 rubles each in her parents tiny apartment as news of her gift spread people came from all around russia to consult with the young prodigy they even gathered in groups outside where she lived for most of them doctors had been unable to diagnose their problems demkina was a last ditch effort stories of demkinas diagnoses run the gamut from finding kidney stones to detecting pregnancy during one test she was able to diagnose a doctors stomach ulcer along with its exact location she also identified the internal screws and plates within a woman who had broken her leg and she refuted another doctors diagnosis of a cancer patient correctly diagnosing the problem as a small cyst people were so impressed by demkinas abilities that scientists all over the world invited her to their labs she did tests in england the united states and japan in perhaps the most famous of these experiments demkina failed she was given descriptions of 7 different medical problems and had to correctly match these problems with 7 patients she needed to get 5 out of 7 to pass the test but only correctly diagnosed 4 of the patients demkinas supporters say that the statistical chance of correctly guessing 4 out of 7 is so unlikely about 2% that it was actually a success to be fair some say extraordinary claims require extraordinary evidence a 2% chance may be low but as proof of x ray vision it doesnt cut it others say that no proof will ever be enough to change the minds of skeptics in the words of the priest and philosopher thomas aquinas to one who has faith no explanation is necessary to one without faith no explanation is possible whether you buy into her abilities or not demkina has won a place in the hearts of the many patients who have come to her for help babka vandas grandmother claimed to be able to heal people with just a whisper the local priest forbade her from treating people until one day a snake bit the priest vandas grandmother whispered words into the wind and just like that the priest was cured and she was allowed to heal people again eventually her grandmother passed down this ancient power to heal through whispering to her granddaughter babka vanda babka vanda is one of a handful of surviving whisperers one whisperer said that she routinely cures tumors nerves fevers and stammering she even says her uncles whispering was so powerful he could paralyze a snake each disease is treated with its own special set of healing words the words often rhyme and must be said in a single breath in a barely audible whisper for a thousand years healers in rural belarus have practiced whispering but today it is on its way out as the countrys rural population declines so does the belief in whispering many young people and city folk do not believe in the power of whispering while others say that its primitive while not as mystical the idea of whispering therapy has popped up in a more modern form asmr stands for autonomous sensory meridian response it is a pleasurable tingling sensation that some people feel on the back of their head and neck when they hear certain sounds this physical reaction can spread through the rest of the body too it is similar to the feeling you might get when you have goosebumps there are lots of asmr videos on youtube most feature people whispering to the viewer but some actually include personalized role playing experiences an example would be a person pretending to give a head massage the creators try to interact with the viewer to relax them and allow them to experience the pleasure of asmr while some find it creepy others swear that its healing some doctors believe it could help with anxiety insomnia and migraines one practitioner even says its the dawn of a new era in stress relief and relaxation she says that even if the viewer doesnt experience asmr the videos will still relax them the few remaining mystical whisperers like babka vanda say that people who know the words are dying and the young dont believe in the practice they say they dont know who will whisper after their deaths while its clear that asmr is a far cry from the ancient practice of whispering perhaps it is a new dawn for this unique form of relaxation and healing  i love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