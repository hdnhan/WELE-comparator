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 love you  i love you hello im kaftan hello im rob we both started with what is probably the best known greeting in english and when is the first with english language using learn and that is hello so today in 6 minutes english we dig in a little deeper into the word a greeting and a fascinating history of hello surprisingly the word hello its not its old do you mind think but when do they it the first appears in spring in english was it a 1890s b 1950s or c 1820s what i think english changes very quickly so i would to say b the 1950s i will say hello again to hello a little later with program first greeting they can be a bit of the minefield subject follow unpredictable difficulties many places a handshake or bow is normal that also the tricky question of kisses and hugs could should do kiss how many times and should you lip touch their chick norob definitely an air kiss close to the chick but dont touch much safe far greeting of a subject in a new book buy formal protist diplomat and the score call 1 kiss or 2 in search in a perfect greeting here is it bbc radio show word of mouth whys greeting so important this is the first moment to interaction we have with people in this in the first moment so using a little verbal physical ritual so we have and get to much love about but we can recognizes each other we reform we reform our bond we even testing a bond our relationship should each other in signaling or intention to would each other disappoint not necessary become when you do it them score said we need to communicates or an attention each other and take notes our relationship well that word greeting do one word he used to mean relationship or connection is bond we can reform a bonds with means we confirm them and make them stronger and we do it through rituals passion the behavior that we do for particular purpose so that all phrased such as hello good afternoon nice to meet you and what is physical ritual handshake bow and kisses though he also said we sometimes want to test a bonds we might want to check friendship grow by often something and usual like a hug insert the handshake now score enology how difficult greeting can be using very biggest slang phase to get in a muddle if you get a muddle you become confused do lost you might get a muddle if 1 person expect 2 kisses another expect only 1 the score just believe the details dont really matter because another important purpose greeting is to ritual attention so if you get a wrong just laugh about it ok let give back to a 1 word we really should get in a muddle about hello lets listen to doctor loraine a language from cambridge university also speaking on bbc word of mouth radio program wheres the hello come from it stop its a distant hailing i see you miles over there and i go to yell at you it not into invention telephone we really get use hello to greeting to each other we use greeting use more attention grabbing device you are miles a ways the loud out because i need to attract you attention well everybody would call hello to each other at long distant greeting form lora said hello how isnt always mean hello a ritually is just a sound to retract someone attention and we call that kind of sounding hailing the sound should very inform they couldnt sound like hey hollo or hulooa we continue this kinds of haling when telephone first appears people would keep repeating hello hello while labor waiting to be connected before long they became the actual way to greet somebody on the telephone anyway if all we say goodbye to hello lets have the answer of the day question i ask 1 a word hello first appear in present in english according in oxfords english dictionary it wasnt 1826 our spelling of it before that you see i was thinking english changes very quickly but not at quickly so before we go lets have and look at today vocabulary again a minefield it is something that follows unsolved tensive and even danger this sense come from a little meaning of field and then we have an air kiss when you kiss the air beside someone face instead the face the sound like this moaa and we had bond a connection a close bond between i think rob it is good because when you get in a muddle you always very understanding to get in a muddle means to become confused ritual was another word ritual or social behavior that people perform and should contexts i have a morning ritual brush my teeth breakfast i didnt say that interesting ritual rob no that true the finally to hail it to greet someone loudly from a specially from a distance i hail my friend when i saw her at the airport and that is it for this program for more finder facebook tweet instagram and youtube and of course website bbclearningenglishcom bye bye bye i love you  i love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